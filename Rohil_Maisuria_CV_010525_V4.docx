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E1A01" w14:textId="073B31F5" w:rsidR="00595ACE" w:rsidRPr="0031326C" w:rsidRDefault="00E2236F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SUMMARY</w:t>
      </w:r>
    </w:p>
    <w:p w14:paraId="08987EDE" w14:textId="21C13D2E" w:rsidR="00595ACE" w:rsidRPr="008C5AC5" w:rsidRDefault="008C5AC5">
      <w:pPr>
        <w:rPr>
          <w:rFonts w:ascii="Times New Roman" w:hAnsi="Times New Roman" w:cs="Times New Roman"/>
          <w:sz w:val="20"/>
          <w:szCs w:val="20"/>
        </w:rPr>
      </w:pPr>
      <w:r w:rsidRPr="008C5AC5">
        <w:rPr>
          <w:rFonts w:ascii="Times New Roman" w:hAnsi="Times New Roman" w:cs="Times New Roman"/>
          <w:sz w:val="20"/>
          <w:szCs w:val="20"/>
        </w:rPr>
        <w:t xml:space="preserve">Aspiring data analyst with a strong foundation in mathematics and accounting, certified by the Google Data Analytics programme. Hands-on experience in </w:t>
      </w:r>
      <w:r w:rsidR="004B3668" w:rsidRPr="008C5AC5">
        <w:rPr>
          <w:rFonts w:ascii="Times New Roman" w:hAnsi="Times New Roman" w:cs="Times New Roman"/>
          <w:sz w:val="20"/>
          <w:szCs w:val="20"/>
        </w:rPr>
        <w:t>SQL, R</w:t>
      </w:r>
      <w:r w:rsidRPr="008C5AC5">
        <w:rPr>
          <w:rFonts w:ascii="Times New Roman" w:hAnsi="Times New Roman" w:cs="Times New Roman"/>
          <w:sz w:val="20"/>
          <w:szCs w:val="20"/>
        </w:rPr>
        <w:t>, Excel, and Tableau, with a portfolio-ready case study and multiple internships in financial environments. Motivated to apply analytical thinking, communication skills, and business acumen in graduate or entry-level roles.</w:t>
      </w:r>
    </w:p>
    <w:p w14:paraId="0828E272" w14:textId="0C33FFBC" w:rsidR="004B3668" w:rsidRPr="0031326C" w:rsidRDefault="008C5AC5" w:rsidP="004B3668">
      <w:pPr>
        <w:rPr>
          <w:rFonts w:ascii="Times New Roman" w:hAnsi="Times New Roman" w:cs="Times New Roman"/>
          <w:sz w:val="20"/>
          <w:szCs w:val="20"/>
          <w:u w:val="single"/>
        </w:rPr>
      </w:pPr>
      <w:r w:rsidRPr="0031326C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  <w:r w:rsidR="004B3668" w:rsidRPr="0031326C">
        <w:rPr>
          <w:rFonts w:ascii="Times New Roman" w:hAnsi="Times New Roman" w:cs="Times New Roman"/>
          <w:b/>
          <w:sz w:val="20"/>
          <w:szCs w:val="20"/>
          <w:u w:val="single"/>
        </w:rPr>
        <w:t xml:space="preserve"> &amp; CERTIFICATIONS</w:t>
      </w:r>
    </w:p>
    <w:p w14:paraId="579A3ADF" w14:textId="611833C3" w:rsidR="004B3668" w:rsidRPr="008C5AC5" w:rsidRDefault="008C5AC5">
      <w:pPr>
        <w:rPr>
          <w:rFonts w:ascii="Times New Roman" w:hAnsi="Times New Roman" w:cs="Times New Roman"/>
          <w:sz w:val="20"/>
          <w:szCs w:val="20"/>
        </w:rPr>
      </w:pPr>
      <w:r w:rsidRPr="00B30BC3">
        <w:rPr>
          <w:rFonts w:ascii="Times New Roman" w:hAnsi="Times New Roman" w:cs="Times New Roman"/>
          <w:b/>
          <w:bCs/>
          <w:sz w:val="20"/>
          <w:szCs w:val="20"/>
        </w:rPr>
        <w:t>Newcastle University</w:t>
      </w:r>
      <w:r w:rsidR="00B30BC3" w:rsidRPr="00B30BC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477CA">
        <w:rPr>
          <w:rFonts w:ascii="Times New Roman" w:hAnsi="Times New Roman" w:cs="Times New Roman"/>
          <w:sz w:val="20"/>
          <w:szCs w:val="20"/>
        </w:rPr>
        <w:t xml:space="preserve"> </w:t>
      </w:r>
      <w:r w:rsidR="002477CA" w:rsidRPr="008C5AC5">
        <w:rPr>
          <w:rFonts w:ascii="Times New Roman" w:hAnsi="Times New Roman" w:cs="Times New Roman"/>
          <w:sz w:val="20"/>
          <w:szCs w:val="20"/>
        </w:rPr>
        <w:t>|Sep 2021 – Jun 2024|</w:t>
      </w:r>
      <w:r w:rsidR="00B30BC3" w:rsidRPr="00B30BC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EF1661">
        <w:rPr>
          <w:rFonts w:ascii="Times New Roman" w:hAnsi="Times New Roman" w:cs="Times New Roman"/>
          <w:b/>
          <w:bCs/>
          <w:sz w:val="20"/>
          <w:szCs w:val="20"/>
        </w:rPr>
        <w:t xml:space="preserve">Course: </w:t>
      </w:r>
      <w:r w:rsidRPr="008C5AC5">
        <w:rPr>
          <w:rFonts w:ascii="Times New Roman" w:hAnsi="Times New Roman" w:cs="Times New Roman"/>
          <w:sz w:val="20"/>
          <w:szCs w:val="20"/>
        </w:rPr>
        <w:t xml:space="preserve">Mathematics and Accounting </w:t>
      </w:r>
      <w:r w:rsidR="00EA2B2F">
        <w:rPr>
          <w:rFonts w:ascii="Times New Roman" w:hAnsi="Times New Roman" w:cs="Times New Roman"/>
          <w:sz w:val="20"/>
          <w:szCs w:val="20"/>
        </w:rPr>
        <w:t>B</w:t>
      </w:r>
      <w:r w:rsidR="00354074">
        <w:rPr>
          <w:rFonts w:ascii="Times New Roman" w:hAnsi="Times New Roman" w:cs="Times New Roman"/>
          <w:sz w:val="20"/>
          <w:szCs w:val="20"/>
        </w:rPr>
        <w:t>S</w:t>
      </w:r>
      <w:r w:rsidR="00EA2B2F">
        <w:rPr>
          <w:rFonts w:ascii="Times New Roman" w:hAnsi="Times New Roman" w:cs="Times New Roman"/>
          <w:sz w:val="20"/>
          <w:szCs w:val="20"/>
        </w:rPr>
        <w:t>c</w:t>
      </w:r>
    </w:p>
    <w:p w14:paraId="444240EB" w14:textId="7E98ABCE" w:rsidR="00B30BC3" w:rsidRDefault="00C61F31">
      <w:pPr>
        <w:rPr>
          <w:rFonts w:ascii="Times New Roman" w:hAnsi="Times New Roman" w:cs="Times New Roman"/>
          <w:sz w:val="20"/>
          <w:szCs w:val="20"/>
        </w:rPr>
      </w:pPr>
      <w:r w:rsidRPr="00B30BC3">
        <w:rPr>
          <w:rFonts w:ascii="Times New Roman" w:hAnsi="Times New Roman" w:cs="Times New Roman"/>
          <w:b/>
          <w:bCs/>
          <w:sz w:val="20"/>
          <w:szCs w:val="20"/>
        </w:rPr>
        <w:t>Highlands school</w:t>
      </w:r>
      <w:r w:rsidR="00B30BC3" w:rsidRPr="00B30BC3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EF1661">
        <w:rPr>
          <w:rFonts w:ascii="Times New Roman" w:hAnsi="Times New Roman" w:cs="Times New Roman"/>
          <w:sz w:val="20"/>
          <w:szCs w:val="20"/>
        </w:rPr>
        <w:t xml:space="preserve">|Sep 2013 – Jun 2018| </w:t>
      </w:r>
      <w:r w:rsidR="00B30BC3" w:rsidRPr="00B30BC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 w:rsidRPr="00354074">
        <w:rPr>
          <w:rFonts w:ascii="Times New Roman" w:hAnsi="Times New Roman" w:cs="Times New Roman"/>
          <w:b/>
          <w:bCs/>
          <w:sz w:val="20"/>
          <w:szCs w:val="20"/>
        </w:rPr>
        <w:t>A-levels:</w:t>
      </w:r>
      <w:r w:rsidRPr="008C5AC5">
        <w:rPr>
          <w:rFonts w:ascii="Times New Roman" w:hAnsi="Times New Roman" w:cs="Times New Roman"/>
          <w:sz w:val="20"/>
          <w:szCs w:val="20"/>
        </w:rPr>
        <w:t xml:space="preserve"> </w:t>
      </w:r>
      <w:r w:rsidR="002B1470" w:rsidRPr="008C5AC5">
        <w:rPr>
          <w:rFonts w:ascii="Times New Roman" w:hAnsi="Times New Roman" w:cs="Times New Roman"/>
          <w:sz w:val="20"/>
          <w:szCs w:val="20"/>
        </w:rPr>
        <w:t>Mathematics (B), Economics (B), Physics (C)</w:t>
      </w:r>
      <w:r w:rsidR="00D26BCE" w:rsidRPr="008C5AC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981580" w14:textId="446473D3" w:rsidR="00146621" w:rsidRDefault="0004172B" w:rsidP="00627DB7">
      <w:pPr>
        <w:rPr>
          <w:rFonts w:ascii="Times New Roman" w:hAnsi="Times New Roman" w:cs="Times New Roman"/>
          <w:sz w:val="20"/>
          <w:szCs w:val="20"/>
        </w:rPr>
      </w:pPr>
      <w:r w:rsidRPr="006A6293">
        <w:rPr>
          <w:rFonts w:ascii="Times New Roman" w:hAnsi="Times New Roman" w:cs="Times New Roman"/>
          <w:b/>
          <w:bCs/>
          <w:sz w:val="20"/>
          <w:szCs w:val="20"/>
          <w:lang w:val="en-GB"/>
        </w:rPr>
        <w:t>Enfield Grammar School</w:t>
      </w:r>
      <w:r w:rsidR="00B30BC3" w:rsidRPr="006A6293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 w:rsidR="00146621">
        <w:rPr>
          <w:rFonts w:ascii="Times New Roman" w:hAnsi="Times New Roman" w:cs="Times New Roman"/>
          <w:sz w:val="20"/>
          <w:szCs w:val="20"/>
        </w:rPr>
        <w:t>|Sep 2013 – Jun 2018|</w:t>
      </w:r>
      <w:r w:rsidR="00B30BC3" w:rsidRPr="006A6293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                                                                                            </w:t>
      </w:r>
      <w:r w:rsidR="00AD3D08" w:rsidRPr="00354074">
        <w:rPr>
          <w:rFonts w:ascii="Times New Roman" w:hAnsi="Times New Roman" w:cs="Times New Roman"/>
          <w:b/>
          <w:bCs/>
          <w:sz w:val="20"/>
          <w:szCs w:val="20"/>
          <w:lang w:val="en-GB"/>
        </w:rPr>
        <w:t>GCSEs :</w:t>
      </w:r>
      <w:r w:rsidR="00AD3D08" w:rsidRPr="00AD3D0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CD04ED" w:rsidRPr="00CD04ED">
        <w:rPr>
          <w:rFonts w:ascii="Times New Roman" w:hAnsi="Times New Roman" w:cs="Times New Roman"/>
          <w:sz w:val="20"/>
          <w:szCs w:val="20"/>
        </w:rPr>
        <w:t>5 8s-6s and 4 5s-4s</w:t>
      </w:r>
      <w:r w:rsidR="00CD04ED" w:rsidRPr="00CD04E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865F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865F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865F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865F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865F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865F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865F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865F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 w:rsidR="00E865F7">
        <w:rPr>
          <w:rFonts w:ascii="Times New Roman" w:hAnsi="Times New Roman" w:cs="Times New Roman"/>
          <w:sz w:val="20"/>
          <w:szCs w:val="20"/>
        </w:rPr>
        <w:t>M</w:t>
      </w:r>
      <w:r w:rsidR="00CD04ED" w:rsidRPr="00CD04ED">
        <w:rPr>
          <w:rFonts w:ascii="Times New Roman" w:hAnsi="Times New Roman" w:cs="Times New Roman"/>
          <w:sz w:val="20"/>
          <w:szCs w:val="20"/>
        </w:rPr>
        <w:t>athematics (8), English Language (5)</w:t>
      </w:r>
      <w:r w:rsidR="00CD04ED">
        <w:rPr>
          <w:rFonts w:ascii="Times New Roman" w:hAnsi="Times New Roman" w:cs="Times New Roman"/>
          <w:sz w:val="20"/>
          <w:szCs w:val="20"/>
        </w:rPr>
        <w:t xml:space="preserve"> </w:t>
      </w:r>
      <w:r w:rsidR="00146621">
        <w:rPr>
          <w:rFonts w:ascii="Times New Roman" w:hAnsi="Times New Roman" w:cs="Times New Roman"/>
          <w:sz w:val="20"/>
          <w:szCs w:val="20"/>
        </w:rPr>
        <w:tab/>
      </w:r>
      <w:r w:rsidR="00146621">
        <w:rPr>
          <w:rFonts w:ascii="Times New Roman" w:hAnsi="Times New Roman" w:cs="Times New Roman"/>
          <w:sz w:val="20"/>
          <w:szCs w:val="20"/>
        </w:rPr>
        <w:tab/>
      </w:r>
      <w:r w:rsidR="00146621">
        <w:rPr>
          <w:rFonts w:ascii="Times New Roman" w:hAnsi="Times New Roman" w:cs="Times New Roman"/>
          <w:sz w:val="20"/>
          <w:szCs w:val="20"/>
        </w:rPr>
        <w:tab/>
      </w:r>
      <w:r w:rsidR="00146621">
        <w:rPr>
          <w:rFonts w:ascii="Times New Roman" w:hAnsi="Times New Roman" w:cs="Times New Roman"/>
          <w:sz w:val="20"/>
          <w:szCs w:val="20"/>
        </w:rPr>
        <w:tab/>
      </w:r>
      <w:r w:rsidR="00146621">
        <w:rPr>
          <w:rFonts w:ascii="Times New Roman" w:hAnsi="Times New Roman" w:cs="Times New Roman"/>
          <w:sz w:val="20"/>
          <w:szCs w:val="20"/>
        </w:rPr>
        <w:tab/>
      </w:r>
      <w:r w:rsidR="00146621">
        <w:rPr>
          <w:rFonts w:ascii="Times New Roman" w:hAnsi="Times New Roman" w:cs="Times New Roman"/>
          <w:sz w:val="20"/>
          <w:szCs w:val="20"/>
        </w:rPr>
        <w:tab/>
      </w:r>
      <w:r w:rsidR="00146621">
        <w:rPr>
          <w:rFonts w:ascii="Times New Roman" w:hAnsi="Times New Roman" w:cs="Times New Roman"/>
          <w:sz w:val="20"/>
          <w:szCs w:val="20"/>
        </w:rPr>
        <w:tab/>
      </w:r>
      <w:r w:rsidR="00146621">
        <w:rPr>
          <w:rFonts w:ascii="Times New Roman" w:hAnsi="Times New Roman" w:cs="Times New Roman"/>
          <w:sz w:val="20"/>
          <w:szCs w:val="20"/>
        </w:rPr>
        <w:tab/>
      </w:r>
    </w:p>
    <w:p w14:paraId="73574033" w14:textId="249FE16F" w:rsidR="00595ACE" w:rsidRPr="00AD3D08" w:rsidRDefault="008C5AC5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354074">
        <w:rPr>
          <w:rFonts w:ascii="Times New Roman" w:hAnsi="Times New Roman" w:cs="Times New Roman"/>
          <w:sz w:val="20"/>
          <w:szCs w:val="20"/>
          <w:lang w:val="en-GB"/>
        </w:rPr>
        <w:t>Google Data Analytics Certificate</w:t>
      </w:r>
      <w:r w:rsidRPr="00AD3D08">
        <w:rPr>
          <w:rFonts w:ascii="Times New Roman" w:hAnsi="Times New Roman" w:cs="Times New Roman"/>
          <w:sz w:val="20"/>
          <w:szCs w:val="20"/>
          <w:lang w:val="en-GB"/>
        </w:rPr>
        <w:t xml:space="preserve"> | Coursera | Apr 2025</w:t>
      </w:r>
    </w:p>
    <w:p w14:paraId="7546DF7B" w14:textId="77777777" w:rsidR="00595ACE" w:rsidRPr="008C5AC5" w:rsidRDefault="008C5AC5">
      <w:pPr>
        <w:rPr>
          <w:rFonts w:ascii="Times New Roman" w:hAnsi="Times New Roman" w:cs="Times New Roman"/>
          <w:sz w:val="18"/>
          <w:szCs w:val="18"/>
        </w:rPr>
      </w:pPr>
      <w:r w:rsidRPr="008C5AC5">
        <w:rPr>
          <w:rFonts w:ascii="Times New Roman" w:hAnsi="Times New Roman" w:cs="Times New Roman"/>
          <w:sz w:val="20"/>
          <w:szCs w:val="20"/>
        </w:rPr>
        <w:t>Excel Skills for Business Job Simulation | Goldman Sachs x Forage | Dec 2024</w:t>
      </w:r>
    </w:p>
    <w:p w14:paraId="68A31E4C" w14:textId="1B117366" w:rsidR="00595ACE" w:rsidRPr="0031326C" w:rsidRDefault="008C5AC5">
      <w:pPr>
        <w:rPr>
          <w:rFonts w:ascii="Times New Roman" w:hAnsi="Times New Roman" w:cs="Times New Roman"/>
          <w:sz w:val="20"/>
          <w:szCs w:val="20"/>
          <w:u w:val="single"/>
        </w:rPr>
      </w:pPr>
      <w:r w:rsidRPr="0031326C">
        <w:rPr>
          <w:rFonts w:ascii="Times New Roman" w:hAnsi="Times New Roman" w:cs="Times New Roman"/>
          <w:b/>
          <w:sz w:val="20"/>
          <w:szCs w:val="20"/>
          <w:u w:val="single"/>
        </w:rPr>
        <w:t>EXPERIENCE</w:t>
      </w:r>
    </w:p>
    <w:p w14:paraId="54CE26D2" w14:textId="77777777" w:rsidR="00595ACE" w:rsidRPr="008C5AC5" w:rsidRDefault="008C5AC5">
      <w:pPr>
        <w:rPr>
          <w:rFonts w:ascii="Times New Roman" w:hAnsi="Times New Roman" w:cs="Times New Roman"/>
          <w:sz w:val="20"/>
          <w:szCs w:val="20"/>
        </w:rPr>
      </w:pPr>
      <w:r w:rsidRPr="00D343C0">
        <w:rPr>
          <w:rFonts w:ascii="Times New Roman" w:hAnsi="Times New Roman" w:cs="Times New Roman"/>
          <w:b/>
          <w:bCs/>
          <w:sz w:val="20"/>
          <w:szCs w:val="20"/>
        </w:rPr>
        <w:t>Schroders Work Experience Day</w:t>
      </w:r>
      <w:r w:rsidRPr="008C5AC5">
        <w:rPr>
          <w:rFonts w:ascii="Times New Roman" w:hAnsi="Times New Roman" w:cs="Times New Roman"/>
          <w:sz w:val="20"/>
          <w:szCs w:val="20"/>
        </w:rPr>
        <w:t xml:space="preserve"> | Intern | Aug 2021 | London, UK</w:t>
      </w:r>
      <w:r w:rsidRPr="008C5AC5">
        <w:rPr>
          <w:rFonts w:ascii="Times New Roman" w:hAnsi="Times New Roman" w:cs="Times New Roman"/>
          <w:sz w:val="20"/>
          <w:szCs w:val="20"/>
        </w:rPr>
        <w:br/>
        <w:t>• Participated in a group trading game simulating buying/selling under pressure, sharpening communication and teamwork skills</w:t>
      </w:r>
      <w:r w:rsidRPr="008C5AC5">
        <w:rPr>
          <w:rFonts w:ascii="Times New Roman" w:hAnsi="Times New Roman" w:cs="Times New Roman"/>
          <w:sz w:val="20"/>
          <w:szCs w:val="20"/>
        </w:rPr>
        <w:br/>
        <w:t>• Gained insights from professionals about investment management and career paths</w:t>
      </w:r>
    </w:p>
    <w:p w14:paraId="03B41EA2" w14:textId="77777777" w:rsidR="00595ACE" w:rsidRPr="008C5AC5" w:rsidRDefault="008C5AC5">
      <w:pPr>
        <w:rPr>
          <w:rFonts w:ascii="Times New Roman" w:hAnsi="Times New Roman" w:cs="Times New Roman"/>
          <w:sz w:val="20"/>
          <w:szCs w:val="20"/>
        </w:rPr>
      </w:pPr>
      <w:r w:rsidRPr="00B6788D">
        <w:rPr>
          <w:rFonts w:ascii="Times New Roman" w:hAnsi="Times New Roman" w:cs="Times New Roman"/>
          <w:b/>
          <w:bCs/>
          <w:sz w:val="20"/>
          <w:szCs w:val="20"/>
        </w:rPr>
        <w:t>Bright Network: Investment Banking &amp; Asset Management Internship</w:t>
      </w:r>
      <w:r w:rsidRPr="008C5AC5">
        <w:rPr>
          <w:rFonts w:ascii="Times New Roman" w:hAnsi="Times New Roman" w:cs="Times New Roman"/>
          <w:sz w:val="20"/>
          <w:szCs w:val="20"/>
        </w:rPr>
        <w:t xml:space="preserve"> | Intern | Jul 2021 | London, UK</w:t>
      </w:r>
      <w:r w:rsidRPr="008C5AC5">
        <w:rPr>
          <w:rFonts w:ascii="Times New Roman" w:hAnsi="Times New Roman" w:cs="Times New Roman"/>
          <w:sz w:val="20"/>
          <w:szCs w:val="20"/>
        </w:rPr>
        <w:br/>
        <w:t>• Attended industry-led workshops across investment and finance roles</w:t>
      </w:r>
      <w:r w:rsidRPr="008C5AC5">
        <w:rPr>
          <w:rFonts w:ascii="Times New Roman" w:hAnsi="Times New Roman" w:cs="Times New Roman"/>
          <w:sz w:val="20"/>
          <w:szCs w:val="20"/>
        </w:rPr>
        <w:br/>
        <w:t>• Completed a project for Macquarie analysing and recommending investment opportunities</w:t>
      </w:r>
    </w:p>
    <w:p w14:paraId="3007E63F" w14:textId="77777777" w:rsidR="00595ACE" w:rsidRPr="008C5AC5" w:rsidRDefault="008C5AC5">
      <w:pPr>
        <w:rPr>
          <w:rFonts w:ascii="Times New Roman" w:hAnsi="Times New Roman" w:cs="Times New Roman"/>
          <w:sz w:val="20"/>
          <w:szCs w:val="20"/>
        </w:rPr>
      </w:pPr>
      <w:r w:rsidRPr="00A847B8">
        <w:rPr>
          <w:rFonts w:ascii="Times New Roman" w:hAnsi="Times New Roman" w:cs="Times New Roman"/>
          <w:b/>
          <w:bCs/>
          <w:sz w:val="20"/>
          <w:szCs w:val="20"/>
        </w:rPr>
        <w:t>ConocoPhillips</w:t>
      </w:r>
      <w:r w:rsidRPr="008C5AC5">
        <w:rPr>
          <w:rFonts w:ascii="Times New Roman" w:hAnsi="Times New Roman" w:cs="Times New Roman"/>
          <w:sz w:val="20"/>
          <w:szCs w:val="20"/>
        </w:rPr>
        <w:t xml:space="preserve"> | Intern | Aug 2016 | London, UK</w:t>
      </w:r>
      <w:r w:rsidRPr="008C5AC5">
        <w:rPr>
          <w:rFonts w:ascii="Times New Roman" w:hAnsi="Times New Roman" w:cs="Times New Roman"/>
          <w:sz w:val="20"/>
          <w:szCs w:val="20"/>
        </w:rPr>
        <w:br/>
        <w:t>• Conducted research on autonomous vehicles through employee engagement and surveys</w:t>
      </w:r>
      <w:r w:rsidRPr="008C5AC5">
        <w:rPr>
          <w:rFonts w:ascii="Times New Roman" w:hAnsi="Times New Roman" w:cs="Times New Roman"/>
          <w:sz w:val="20"/>
          <w:szCs w:val="20"/>
        </w:rPr>
        <w:br/>
        <w:t>• Presented key findings to professionals, developing analytical and presentation skills</w:t>
      </w:r>
    </w:p>
    <w:p w14:paraId="67086030" w14:textId="45785D7A" w:rsidR="00595ACE" w:rsidRPr="0031326C" w:rsidRDefault="008C5AC5">
      <w:pPr>
        <w:rPr>
          <w:rFonts w:ascii="Times New Roman" w:hAnsi="Times New Roman" w:cs="Times New Roman"/>
          <w:sz w:val="20"/>
          <w:szCs w:val="20"/>
          <w:u w:val="single"/>
        </w:rPr>
      </w:pPr>
      <w:r w:rsidRPr="0031326C">
        <w:rPr>
          <w:rFonts w:ascii="Times New Roman" w:hAnsi="Times New Roman" w:cs="Times New Roman"/>
          <w:b/>
          <w:sz w:val="20"/>
          <w:szCs w:val="20"/>
          <w:u w:val="single"/>
        </w:rPr>
        <w:t>PROJECTS</w:t>
      </w:r>
    </w:p>
    <w:p w14:paraId="475EFD42" w14:textId="7631770C" w:rsidR="00595ACE" w:rsidRPr="008C5AC5" w:rsidRDefault="008C5AC5">
      <w:pPr>
        <w:rPr>
          <w:rFonts w:ascii="Times New Roman" w:hAnsi="Times New Roman" w:cs="Times New Roman"/>
          <w:sz w:val="20"/>
          <w:szCs w:val="20"/>
        </w:rPr>
      </w:pPr>
      <w:r w:rsidRPr="006D6F49">
        <w:rPr>
          <w:rFonts w:ascii="Times New Roman" w:hAnsi="Times New Roman" w:cs="Times New Roman"/>
          <w:b/>
          <w:bCs/>
          <w:sz w:val="20"/>
          <w:szCs w:val="20"/>
        </w:rPr>
        <w:t>Cyclistic Case Study – Google Data Analytics Capstone</w:t>
      </w:r>
      <w:r w:rsidR="00812414" w:rsidRPr="008C5AC5">
        <w:rPr>
          <w:rFonts w:ascii="Times New Roman" w:hAnsi="Times New Roman" w:cs="Times New Roman"/>
          <w:sz w:val="20"/>
          <w:szCs w:val="20"/>
        </w:rPr>
        <w:t xml:space="preserve"> </w:t>
      </w:r>
      <w:r w:rsidR="009F1215" w:rsidRPr="008C5AC5">
        <w:rPr>
          <w:rFonts w:ascii="Times New Roman" w:hAnsi="Times New Roman" w:cs="Times New Roman"/>
          <w:sz w:val="20"/>
          <w:szCs w:val="20"/>
        </w:rPr>
        <w:t>|April 2025|</w:t>
      </w:r>
      <w:r w:rsidRPr="008C5AC5">
        <w:rPr>
          <w:rFonts w:ascii="Times New Roman" w:hAnsi="Times New Roman" w:cs="Times New Roman"/>
          <w:sz w:val="20"/>
          <w:szCs w:val="20"/>
        </w:rPr>
        <w:br/>
        <w:t>• Used R to analyse customer behaviour between casual riders and annual members</w:t>
      </w:r>
      <w:r w:rsidRPr="008C5AC5">
        <w:rPr>
          <w:rFonts w:ascii="Times New Roman" w:hAnsi="Times New Roman" w:cs="Times New Roman"/>
          <w:sz w:val="20"/>
          <w:szCs w:val="20"/>
        </w:rPr>
        <w:br/>
        <w:t xml:space="preserve">• Visualised results with Tableau dashboards and </w:t>
      </w:r>
      <w:r w:rsidR="00564DED" w:rsidRPr="008C5AC5">
        <w:rPr>
          <w:rFonts w:ascii="Times New Roman" w:hAnsi="Times New Roman" w:cs="Times New Roman"/>
          <w:sz w:val="20"/>
          <w:szCs w:val="20"/>
        </w:rPr>
        <w:t xml:space="preserve">produced a professional report to support </w:t>
      </w:r>
      <w:r w:rsidR="00CF0E16" w:rsidRPr="008C5AC5">
        <w:rPr>
          <w:rFonts w:ascii="Times New Roman" w:hAnsi="Times New Roman" w:cs="Times New Roman"/>
          <w:sz w:val="20"/>
          <w:szCs w:val="20"/>
        </w:rPr>
        <w:t>stakeholder</w:t>
      </w:r>
      <w:r w:rsidR="0040396B" w:rsidRPr="008C5AC5">
        <w:rPr>
          <w:rFonts w:ascii="Times New Roman" w:hAnsi="Times New Roman" w:cs="Times New Roman"/>
          <w:sz w:val="20"/>
          <w:szCs w:val="20"/>
        </w:rPr>
        <w:t xml:space="preserve"> </w:t>
      </w:r>
      <w:r w:rsidR="00CF0E16" w:rsidRPr="008C5AC5">
        <w:rPr>
          <w:rFonts w:ascii="Times New Roman" w:hAnsi="Times New Roman" w:cs="Times New Roman"/>
          <w:sz w:val="20"/>
          <w:szCs w:val="20"/>
        </w:rPr>
        <w:t>d</w:t>
      </w:r>
      <w:r w:rsidR="0040396B" w:rsidRPr="008C5AC5">
        <w:rPr>
          <w:rFonts w:ascii="Times New Roman" w:hAnsi="Times New Roman" w:cs="Times New Roman"/>
          <w:sz w:val="20"/>
          <w:szCs w:val="20"/>
        </w:rPr>
        <w:t>e</w:t>
      </w:r>
      <w:r w:rsidR="00CF0E16" w:rsidRPr="008C5AC5">
        <w:rPr>
          <w:rFonts w:ascii="Times New Roman" w:hAnsi="Times New Roman" w:cs="Times New Roman"/>
          <w:sz w:val="20"/>
          <w:szCs w:val="20"/>
        </w:rPr>
        <w:t>cision-making and marketing strategy</w:t>
      </w:r>
      <w:r w:rsidR="008706F7" w:rsidRPr="008C5AC5">
        <w:rPr>
          <w:rFonts w:ascii="Times New Roman" w:hAnsi="Times New Roman" w:cs="Times New Roman"/>
          <w:sz w:val="20"/>
          <w:szCs w:val="20"/>
        </w:rPr>
        <w:t xml:space="preserve"> using R</w:t>
      </w:r>
      <w:r w:rsidR="00C9465F" w:rsidRPr="008C5AC5">
        <w:rPr>
          <w:rFonts w:ascii="Times New Roman" w:hAnsi="Times New Roman" w:cs="Times New Roman"/>
          <w:sz w:val="20"/>
          <w:szCs w:val="20"/>
        </w:rPr>
        <w:t xml:space="preserve"> M</w:t>
      </w:r>
      <w:r w:rsidR="008706F7" w:rsidRPr="008C5AC5">
        <w:rPr>
          <w:rFonts w:ascii="Times New Roman" w:hAnsi="Times New Roman" w:cs="Times New Roman"/>
          <w:sz w:val="20"/>
          <w:szCs w:val="20"/>
        </w:rPr>
        <w:t>arkdown</w:t>
      </w:r>
      <w:r w:rsidRPr="008C5AC5">
        <w:rPr>
          <w:rFonts w:ascii="Times New Roman" w:hAnsi="Times New Roman" w:cs="Times New Roman"/>
          <w:sz w:val="20"/>
          <w:szCs w:val="20"/>
        </w:rPr>
        <w:br/>
        <w:t xml:space="preserve">• </w:t>
      </w:r>
      <w:r w:rsidR="002D0C16">
        <w:rPr>
          <w:rFonts w:ascii="Times New Roman" w:hAnsi="Times New Roman" w:cs="Times New Roman"/>
          <w:sz w:val="20"/>
          <w:szCs w:val="20"/>
        </w:rPr>
        <w:t>Created</w:t>
      </w:r>
      <w:r w:rsidRPr="008C5AC5">
        <w:rPr>
          <w:rFonts w:ascii="Times New Roman" w:hAnsi="Times New Roman" w:cs="Times New Roman"/>
          <w:sz w:val="20"/>
          <w:szCs w:val="20"/>
        </w:rPr>
        <w:t xml:space="preserve"> online portfolio to showcase full project process</w:t>
      </w:r>
    </w:p>
    <w:sectPr w:rsidR="00595ACE" w:rsidRPr="008C5AC5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3A6F9" w14:textId="77777777" w:rsidR="005A5849" w:rsidRDefault="005A5849" w:rsidP="005B50C6">
      <w:pPr>
        <w:spacing w:after="0" w:line="240" w:lineRule="auto"/>
      </w:pPr>
      <w:r>
        <w:separator/>
      </w:r>
    </w:p>
  </w:endnote>
  <w:endnote w:type="continuationSeparator" w:id="0">
    <w:p w14:paraId="54866FF1" w14:textId="77777777" w:rsidR="005A5849" w:rsidRDefault="005A5849" w:rsidP="005B5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7F977" w14:textId="77777777" w:rsidR="00253694" w:rsidRDefault="002536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9F9B8" w14:textId="7C395C3B" w:rsidR="00661B29" w:rsidRPr="0031326C" w:rsidRDefault="00661B29" w:rsidP="00661B29">
    <w:pPr>
      <w:rPr>
        <w:rFonts w:ascii="Times New Roman" w:hAnsi="Times New Roman" w:cs="Times New Roman"/>
        <w:sz w:val="20"/>
        <w:szCs w:val="20"/>
        <w:u w:val="single"/>
      </w:rPr>
    </w:pPr>
    <w:r w:rsidRPr="0031326C">
      <w:rPr>
        <w:rFonts w:ascii="Times New Roman" w:hAnsi="Times New Roman" w:cs="Times New Roman"/>
        <w:b/>
        <w:sz w:val="20"/>
        <w:szCs w:val="20"/>
        <w:u w:val="single"/>
      </w:rPr>
      <w:t>ACTIVITIES</w:t>
    </w:r>
    <w:r w:rsidR="00A766CF" w:rsidRPr="0031326C">
      <w:rPr>
        <w:rFonts w:ascii="Times New Roman" w:hAnsi="Times New Roman" w:cs="Times New Roman"/>
        <w:b/>
        <w:sz w:val="20"/>
        <w:szCs w:val="20"/>
        <w:u w:val="single"/>
      </w:rPr>
      <w:t xml:space="preserve"> &amp; I</w:t>
    </w:r>
    <w:r w:rsidR="009E0B5B" w:rsidRPr="0031326C">
      <w:rPr>
        <w:rFonts w:ascii="Times New Roman" w:hAnsi="Times New Roman" w:cs="Times New Roman"/>
        <w:b/>
        <w:sz w:val="20"/>
        <w:szCs w:val="20"/>
        <w:u w:val="single"/>
      </w:rPr>
      <w:t>NTERESTS</w:t>
    </w:r>
  </w:p>
  <w:p w14:paraId="112DFD69" w14:textId="24780379" w:rsidR="00661B29" w:rsidRPr="004B3668" w:rsidRDefault="00661B29" w:rsidP="00661B29">
    <w:pPr>
      <w:rPr>
        <w:rFonts w:ascii="Times New Roman" w:hAnsi="Times New Roman" w:cs="Times New Roman"/>
        <w:sz w:val="20"/>
        <w:szCs w:val="20"/>
      </w:rPr>
    </w:pPr>
    <w:r w:rsidRPr="004B3668">
      <w:rPr>
        <w:rFonts w:ascii="Times New Roman" w:hAnsi="Times New Roman" w:cs="Times New Roman"/>
        <w:sz w:val="20"/>
        <w:szCs w:val="20"/>
      </w:rPr>
      <w:t xml:space="preserve">• Represented Middlesex County in hockey and </w:t>
    </w:r>
    <w:r w:rsidR="006F397B">
      <w:rPr>
        <w:rFonts w:ascii="Times New Roman" w:hAnsi="Times New Roman" w:cs="Times New Roman"/>
        <w:sz w:val="20"/>
        <w:szCs w:val="20"/>
      </w:rPr>
      <w:t>C</w:t>
    </w:r>
    <w:r w:rsidRPr="004B3668">
      <w:rPr>
        <w:rFonts w:ascii="Times New Roman" w:hAnsi="Times New Roman" w:cs="Times New Roman"/>
        <w:sz w:val="20"/>
        <w:szCs w:val="20"/>
      </w:rPr>
      <w:t xml:space="preserve">aptained </w:t>
    </w:r>
    <w:r w:rsidR="00F01F12">
      <w:rPr>
        <w:rFonts w:ascii="Times New Roman" w:hAnsi="Times New Roman" w:cs="Times New Roman"/>
        <w:sz w:val="20"/>
        <w:szCs w:val="20"/>
      </w:rPr>
      <w:t xml:space="preserve">London </w:t>
    </w:r>
    <w:r w:rsidR="00F80276">
      <w:rPr>
        <w:rFonts w:ascii="Times New Roman" w:hAnsi="Times New Roman" w:cs="Times New Roman"/>
        <w:sz w:val="20"/>
        <w:szCs w:val="20"/>
      </w:rPr>
      <w:t xml:space="preserve">Borough </w:t>
    </w:r>
    <w:r w:rsidR="00A22A3C">
      <w:rPr>
        <w:rFonts w:ascii="Times New Roman" w:hAnsi="Times New Roman" w:cs="Times New Roman"/>
        <w:sz w:val="20"/>
        <w:szCs w:val="20"/>
      </w:rPr>
      <w:t xml:space="preserve">of </w:t>
    </w:r>
    <w:r w:rsidR="00F01F12">
      <w:rPr>
        <w:rFonts w:ascii="Times New Roman" w:hAnsi="Times New Roman" w:cs="Times New Roman"/>
        <w:sz w:val="20"/>
        <w:szCs w:val="20"/>
      </w:rPr>
      <w:t>E</w:t>
    </w:r>
    <w:r w:rsidR="00A22A3C">
      <w:rPr>
        <w:rFonts w:ascii="Times New Roman" w:hAnsi="Times New Roman" w:cs="Times New Roman"/>
        <w:sz w:val="20"/>
        <w:szCs w:val="20"/>
      </w:rPr>
      <w:t xml:space="preserve">nfield </w:t>
    </w:r>
    <w:r w:rsidRPr="004B3668">
      <w:rPr>
        <w:rFonts w:ascii="Times New Roman" w:hAnsi="Times New Roman" w:cs="Times New Roman"/>
        <w:sz w:val="20"/>
        <w:szCs w:val="20"/>
      </w:rPr>
      <w:t>cricket team</w:t>
    </w:r>
    <w:r w:rsidRPr="004B3668">
      <w:rPr>
        <w:rFonts w:ascii="Times New Roman" w:hAnsi="Times New Roman" w:cs="Times New Roman"/>
        <w:sz w:val="20"/>
        <w:szCs w:val="20"/>
      </w:rPr>
      <w:br/>
      <w:t xml:space="preserve">• Volunteered through National Citizen Service </w:t>
    </w:r>
    <w:proofErr w:type="spellStart"/>
    <w:r w:rsidRPr="004B3668">
      <w:rPr>
        <w:rFonts w:ascii="Times New Roman" w:hAnsi="Times New Roman" w:cs="Times New Roman"/>
        <w:sz w:val="20"/>
        <w:szCs w:val="20"/>
      </w:rPr>
      <w:t>organising</w:t>
    </w:r>
    <w:proofErr w:type="spellEnd"/>
    <w:r w:rsidRPr="004B3668">
      <w:rPr>
        <w:rFonts w:ascii="Times New Roman" w:hAnsi="Times New Roman" w:cs="Times New Roman"/>
        <w:sz w:val="20"/>
        <w:szCs w:val="20"/>
      </w:rPr>
      <w:t xml:space="preserve"> events for adults with learning difficulties</w:t>
    </w:r>
    <w:r w:rsidRPr="004B3668">
      <w:rPr>
        <w:rFonts w:ascii="Times New Roman" w:hAnsi="Times New Roman" w:cs="Times New Roman"/>
        <w:sz w:val="20"/>
        <w:szCs w:val="20"/>
      </w:rPr>
      <w:br/>
      <w:t>• Participated in scouting, completed swimming</w:t>
    </w:r>
    <w:r w:rsidR="007F64E3">
      <w:rPr>
        <w:rFonts w:ascii="Times New Roman" w:hAnsi="Times New Roman" w:cs="Times New Roman"/>
        <w:sz w:val="20"/>
        <w:szCs w:val="20"/>
      </w:rPr>
      <w:t xml:space="preserve"> </w:t>
    </w:r>
    <w:r w:rsidRPr="004B3668">
      <w:rPr>
        <w:rFonts w:ascii="Times New Roman" w:hAnsi="Times New Roman" w:cs="Times New Roman"/>
        <w:sz w:val="20"/>
        <w:szCs w:val="20"/>
      </w:rPr>
      <w:t>and music achievements</w:t>
    </w:r>
    <w:r w:rsidR="002F46D5">
      <w:rPr>
        <w:rFonts w:ascii="Times New Roman" w:hAnsi="Times New Roman" w:cs="Times New Roman"/>
        <w:sz w:val="20"/>
        <w:szCs w:val="20"/>
      </w:rPr>
      <w:t>,</w:t>
    </w:r>
    <w:r w:rsidR="007F64E3">
      <w:rPr>
        <w:rFonts w:ascii="Times New Roman" w:hAnsi="Times New Roman" w:cs="Times New Roman"/>
        <w:sz w:val="20"/>
        <w:szCs w:val="20"/>
      </w:rPr>
      <w:t xml:space="preserve"> played for Tottenham </w:t>
    </w:r>
    <w:r w:rsidR="006F397B">
      <w:rPr>
        <w:rFonts w:ascii="Times New Roman" w:hAnsi="Times New Roman" w:cs="Times New Roman"/>
        <w:sz w:val="20"/>
        <w:szCs w:val="20"/>
      </w:rPr>
      <w:t>H</w:t>
    </w:r>
    <w:r w:rsidR="007F64E3">
      <w:rPr>
        <w:rFonts w:ascii="Times New Roman" w:hAnsi="Times New Roman" w:cs="Times New Roman"/>
        <w:sz w:val="20"/>
        <w:szCs w:val="20"/>
      </w:rPr>
      <w:t xml:space="preserve">otspur </w:t>
    </w:r>
    <w:r w:rsidR="003F64DB">
      <w:rPr>
        <w:rFonts w:ascii="Times New Roman" w:hAnsi="Times New Roman" w:cs="Times New Roman"/>
        <w:sz w:val="20"/>
        <w:szCs w:val="20"/>
      </w:rPr>
      <w:t>Football Development Squad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FAC6E" w14:textId="77777777" w:rsidR="00253694" w:rsidRDefault="00253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601BD" w14:textId="77777777" w:rsidR="005A5849" w:rsidRDefault="005A5849" w:rsidP="005B50C6">
      <w:pPr>
        <w:spacing w:after="0" w:line="240" w:lineRule="auto"/>
      </w:pPr>
      <w:r>
        <w:separator/>
      </w:r>
    </w:p>
  </w:footnote>
  <w:footnote w:type="continuationSeparator" w:id="0">
    <w:p w14:paraId="137AF0A1" w14:textId="77777777" w:rsidR="005A5849" w:rsidRDefault="005A5849" w:rsidP="005B5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72B28" w14:textId="77777777" w:rsidR="00253694" w:rsidRDefault="002536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533C5" w14:textId="77F18742" w:rsidR="005B50C6" w:rsidRPr="008C5AC5" w:rsidRDefault="005B50C6" w:rsidP="005B50C6">
    <w:pPr>
      <w:jc w:val="center"/>
      <w:rPr>
        <w:rFonts w:ascii="Times New Roman" w:hAnsi="Times New Roman" w:cs="Times New Roman"/>
        <w:sz w:val="20"/>
        <w:szCs w:val="20"/>
      </w:rPr>
    </w:pPr>
    <w:r w:rsidRPr="008C5AC5">
      <w:rPr>
        <w:rFonts w:ascii="Times New Roman" w:hAnsi="Times New Roman" w:cs="Times New Roman"/>
        <w:b/>
        <w:sz w:val="20"/>
        <w:szCs w:val="20"/>
      </w:rPr>
      <w:t>Rohil Maisuria</w:t>
    </w:r>
    <w:r w:rsidRPr="008C5AC5">
      <w:rPr>
        <w:rFonts w:ascii="Times New Roman" w:hAnsi="Times New Roman" w:cs="Times New Roman"/>
        <w:b/>
        <w:sz w:val="20"/>
        <w:szCs w:val="20"/>
      </w:rPr>
      <w:br/>
    </w:r>
    <w:r w:rsidR="006D6F49">
      <w:rPr>
        <w:rFonts w:ascii="Times New Roman" w:hAnsi="Times New Roman" w:cs="Times New Roman"/>
        <w:sz w:val="20"/>
        <w:szCs w:val="20"/>
      </w:rPr>
      <w:t>103 Carnarvon Avenue, Enfield</w:t>
    </w:r>
    <w:r w:rsidRPr="008C5AC5">
      <w:rPr>
        <w:rFonts w:ascii="Times New Roman" w:hAnsi="Times New Roman" w:cs="Times New Roman"/>
        <w:sz w:val="20"/>
        <w:szCs w:val="20"/>
      </w:rPr>
      <w:t xml:space="preserve"> | </w:t>
    </w:r>
    <w:r w:rsidR="00041F25">
      <w:rPr>
        <w:rFonts w:ascii="Times New Roman" w:hAnsi="Times New Roman" w:cs="Times New Roman"/>
        <w:sz w:val="20"/>
        <w:szCs w:val="20"/>
      </w:rPr>
      <w:t xml:space="preserve">+44 (0) 7835358004 | </w:t>
    </w:r>
    <w:r w:rsidRPr="008C5AC5">
      <w:rPr>
        <w:rFonts w:ascii="Times New Roman" w:hAnsi="Times New Roman" w:cs="Times New Roman"/>
        <w:sz w:val="20"/>
        <w:szCs w:val="20"/>
      </w:rPr>
      <w:t>rohilmaisuria@gmail.com | github.com/</w:t>
    </w:r>
    <w:proofErr w:type="spellStart"/>
    <w:r w:rsidRPr="008C5AC5">
      <w:rPr>
        <w:rFonts w:ascii="Times New Roman" w:hAnsi="Times New Roman" w:cs="Times New Roman"/>
        <w:sz w:val="20"/>
        <w:szCs w:val="20"/>
      </w:rPr>
      <w:t>rohilmaisuria</w:t>
    </w:r>
    <w:proofErr w:type="spellEnd"/>
    <w:r w:rsidRPr="008C5AC5">
      <w:rPr>
        <w:rFonts w:ascii="Times New Roman" w:hAnsi="Times New Roman" w:cs="Times New Roman"/>
        <w:sz w:val="20"/>
        <w:szCs w:val="20"/>
      </w:rPr>
      <w:t xml:space="preserve"> | linkedin.com/in/rohil-maisuria-400b291ba</w:t>
    </w:r>
  </w:p>
  <w:p w14:paraId="03FCF2E6" w14:textId="77777777" w:rsidR="005B50C6" w:rsidRPr="008C5AC5" w:rsidRDefault="005B50C6">
    <w:pPr>
      <w:pStyle w:val="Header"/>
      <w:rPr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96348" w14:textId="77777777" w:rsidR="00253694" w:rsidRDefault="002536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4974241">
    <w:abstractNumId w:val="8"/>
  </w:num>
  <w:num w:numId="2" w16cid:durableId="1530800608">
    <w:abstractNumId w:val="6"/>
  </w:num>
  <w:num w:numId="3" w16cid:durableId="567809884">
    <w:abstractNumId w:val="5"/>
  </w:num>
  <w:num w:numId="4" w16cid:durableId="848301605">
    <w:abstractNumId w:val="4"/>
  </w:num>
  <w:num w:numId="5" w16cid:durableId="2056730588">
    <w:abstractNumId w:val="7"/>
  </w:num>
  <w:num w:numId="6" w16cid:durableId="130246674">
    <w:abstractNumId w:val="3"/>
  </w:num>
  <w:num w:numId="7" w16cid:durableId="2098480880">
    <w:abstractNumId w:val="2"/>
  </w:num>
  <w:num w:numId="8" w16cid:durableId="1365400714">
    <w:abstractNumId w:val="1"/>
  </w:num>
  <w:num w:numId="9" w16cid:durableId="114504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93E"/>
    <w:rsid w:val="0004172B"/>
    <w:rsid w:val="00041F25"/>
    <w:rsid w:val="0006063C"/>
    <w:rsid w:val="00087D54"/>
    <w:rsid w:val="00131453"/>
    <w:rsid w:val="00146621"/>
    <w:rsid w:val="0015074B"/>
    <w:rsid w:val="002477CA"/>
    <w:rsid w:val="00253694"/>
    <w:rsid w:val="0029639D"/>
    <w:rsid w:val="002A56E8"/>
    <w:rsid w:val="002B1470"/>
    <w:rsid w:val="002D0C16"/>
    <w:rsid w:val="002D4939"/>
    <w:rsid w:val="002F46D5"/>
    <w:rsid w:val="003072BA"/>
    <w:rsid w:val="0031326C"/>
    <w:rsid w:val="00316687"/>
    <w:rsid w:val="00326F90"/>
    <w:rsid w:val="00354074"/>
    <w:rsid w:val="003F64DB"/>
    <w:rsid w:val="0040396B"/>
    <w:rsid w:val="00427BCE"/>
    <w:rsid w:val="00473741"/>
    <w:rsid w:val="004A16B5"/>
    <w:rsid w:val="004B3668"/>
    <w:rsid w:val="0053656E"/>
    <w:rsid w:val="00564DED"/>
    <w:rsid w:val="00582A91"/>
    <w:rsid w:val="00595ACE"/>
    <w:rsid w:val="005A5849"/>
    <w:rsid w:val="005B50C6"/>
    <w:rsid w:val="005D4699"/>
    <w:rsid w:val="00611878"/>
    <w:rsid w:val="006207F1"/>
    <w:rsid w:val="00627DB7"/>
    <w:rsid w:val="00661B29"/>
    <w:rsid w:val="006A6293"/>
    <w:rsid w:val="006D6F49"/>
    <w:rsid w:val="006F397B"/>
    <w:rsid w:val="00710BB3"/>
    <w:rsid w:val="0073437D"/>
    <w:rsid w:val="007508EF"/>
    <w:rsid w:val="0076104A"/>
    <w:rsid w:val="007669B2"/>
    <w:rsid w:val="007B1327"/>
    <w:rsid w:val="007C75C9"/>
    <w:rsid w:val="007F64E3"/>
    <w:rsid w:val="00812414"/>
    <w:rsid w:val="008706F7"/>
    <w:rsid w:val="008C5AC5"/>
    <w:rsid w:val="00914E09"/>
    <w:rsid w:val="009E0B5B"/>
    <w:rsid w:val="009F1215"/>
    <w:rsid w:val="00A22A3C"/>
    <w:rsid w:val="00A57CB8"/>
    <w:rsid w:val="00A766CF"/>
    <w:rsid w:val="00A847B8"/>
    <w:rsid w:val="00AA1D8D"/>
    <w:rsid w:val="00AD3D08"/>
    <w:rsid w:val="00B30BC3"/>
    <w:rsid w:val="00B47730"/>
    <w:rsid w:val="00B6788D"/>
    <w:rsid w:val="00C25AB0"/>
    <w:rsid w:val="00C6144A"/>
    <w:rsid w:val="00C61F31"/>
    <w:rsid w:val="00C9465F"/>
    <w:rsid w:val="00CB0664"/>
    <w:rsid w:val="00CB2119"/>
    <w:rsid w:val="00CB7FFB"/>
    <w:rsid w:val="00CC2F5C"/>
    <w:rsid w:val="00CD04ED"/>
    <w:rsid w:val="00CF0E16"/>
    <w:rsid w:val="00D26BCE"/>
    <w:rsid w:val="00D343C0"/>
    <w:rsid w:val="00D34D00"/>
    <w:rsid w:val="00D71FB7"/>
    <w:rsid w:val="00DD5DC6"/>
    <w:rsid w:val="00E10708"/>
    <w:rsid w:val="00E2236F"/>
    <w:rsid w:val="00E865F7"/>
    <w:rsid w:val="00E90C42"/>
    <w:rsid w:val="00EA2B2F"/>
    <w:rsid w:val="00EF153F"/>
    <w:rsid w:val="00EF1661"/>
    <w:rsid w:val="00F01F12"/>
    <w:rsid w:val="00F802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68C63"/>
  <w14:defaultImageDpi w14:val="300"/>
  <w15:docId w15:val="{2002BDB3-20A1-4DD9-B9D2-6636AD1F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Rohil Maisuria</cp:lastModifiedBy>
  <cp:revision>12</cp:revision>
  <dcterms:created xsi:type="dcterms:W3CDTF">2025-05-08T13:46:00Z</dcterms:created>
  <dcterms:modified xsi:type="dcterms:W3CDTF">2025-05-08T15:28:00Z</dcterms:modified>
  <cp:category/>
</cp:coreProperties>
</file>